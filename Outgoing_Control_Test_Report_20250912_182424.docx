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Times New Roman" w:hAnsi="Times New Roman"/>
          <w:b/>
          <w:color w:val="003366"/>
          <w:sz w:val="36"/>
        </w:rPr>
        <w:t>ОТЧЕТ О ТЕСТИРОВАНИИ СЕРВИСА ПРОВЕРКИ ИСХОДЯЩЕЙ ПЕРЕПИСКИ</w:t>
      </w:r>
    </w:p>
    <w:p>
      <w:pPr>
        <w:jc w:val="center"/>
      </w:pPr>
      <w:r>
        <w:rPr>
          <w:rFonts w:ascii="Times New Roman" w:hAnsi="Times New Roman"/>
          <w:color w:val="666666"/>
          <w:sz w:val="28"/>
        </w:rPr>
        <w:t>Детальный анализ проверки орфографии и пунктуации</w:t>
      </w:r>
    </w:p>
    <w:p>
      <w:pPr>
        <w:jc w:val="center"/>
      </w:pPr>
      <w:r>
        <w:rPr>
          <w:rFonts w:ascii="Times New Roman" w:hAnsi="Times New Roman"/>
          <w:color w:val="666666"/>
          <w:sz w:val="24"/>
        </w:rPr>
        <w:t>Дата тестирования: 12.09.2025 18:24:24</w:t>
      </w:r>
    </w:p>
    <w:p/>
    <w:p>
      <w:pPr>
        <w:pStyle w:val="Heading1"/>
      </w:pPr>
      <w:r>
        <w:rPr>
          <w:rFonts w:ascii="Times New Roman" w:hAnsi="Times New Roman"/>
          <w:b/>
          <w:color w:val="003366"/>
          <w:sz w:val="32"/>
        </w:rPr>
        <w:t>1. РЕЗЮМЕ ТЕСТИРОВАНИЯ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color="auto" w:fill="4472C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FFFFFF"/>
                <w:sz w:val="24"/>
              </w:rPr>
              <w:t>Параметр</w:t>
            </w:r>
          </w:p>
        </w:tc>
        <w:tc>
          <w:tcPr>
            <w:tcW w:type="dxa" w:w="4320"/>
            <w:shd w:val="clear" w:color="auto" w:fill="4472C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FFFFFF"/>
                <w:sz w:val="24"/>
              </w:rPr>
              <w:t>Результат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color w:val="009600"/>
                <w:sz w:val="22"/>
              </w:rPr>
              <w:t>Общий статус системы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color w:val="009600"/>
                <w:sz w:val="22"/>
              </w:rPr>
              <w:t>✅ ФУНКЦИОНАЛЬНАЯ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color w:val="009600"/>
                <w:sz w:val="22"/>
              </w:rPr>
              <w:t>Проверка орфографии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color w:val="009600"/>
                <w:sz w:val="22"/>
              </w:rPr>
              <w:t>✅ РАБОТАЕТ (с ограничениями)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color w:val="FF8C00"/>
                <w:sz w:val="22"/>
              </w:rPr>
              <w:t>Проверка грамматики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color w:val="FF8C00"/>
                <w:sz w:val="22"/>
              </w:rPr>
              <w:t>⚠️ ОГРАНИЧЕННАЯ ФУНКЦИОНАЛЬНОСТЬ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color w:val="009600"/>
                <w:sz w:val="22"/>
              </w:rPr>
              <w:t>Комплексная проверка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color w:val="009600"/>
                <w:sz w:val="22"/>
              </w:rPr>
              <w:t>✅ РАБОТАЕТ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color w:val="009600"/>
                <w:sz w:val="22"/>
              </w:rPr>
              <w:t>Производительность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color w:val="009600"/>
                <w:sz w:val="22"/>
              </w:rPr>
              <w:t>✅ ВЫСОКАЯ (&lt; 0.1с)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color w:val="FF8C00"/>
                <w:sz w:val="22"/>
              </w:rPr>
              <w:t>Обнаружение ошибок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color w:val="FF8C00"/>
                <w:sz w:val="22"/>
              </w:rPr>
              <w:t>⚠️ ЧАСТИЧНОЕ (17 из 31 ошибок)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  <w:t>Точность системы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  <w:t>94.93%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  <w:t>Метод проверки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  <w:t>Fallback (упрощенный)</w:t>
            </w:r>
          </w:p>
        </w:tc>
      </w:tr>
    </w:tbl>
    <w:p/>
    <w:p>
      <w:pPr>
        <w:pStyle w:val="Heading1"/>
      </w:pPr>
      <w:r>
        <w:rPr>
          <w:rFonts w:ascii="Times New Roman" w:hAnsi="Times New Roman"/>
          <w:b/>
          <w:color w:val="003366"/>
          <w:sz w:val="32"/>
        </w:rPr>
        <w:t>2. ДЕТАЛИ ТЕСТИРОВАНИЯ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color="auto" w:fill="4472C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Параметр</w:t>
            </w:r>
          </w:p>
        </w:tc>
        <w:tc>
          <w:tcPr>
            <w:tcW w:type="dxa" w:w="4320"/>
            <w:shd w:val="clear" w:color="auto" w:fill="4472C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Значение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Тестируемый сервис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Outgoing Control Service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Версия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1.0.0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Порт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8006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Статус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Running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Spellchecker Service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Running (порт 8007)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Hunspell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Недоступен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LanguageTool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Недоступен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Метод проверки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Fallback (упрощенный)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Тестовый документ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E320.E32C-OUT-03484_от_20.05.2025_с_грубыми_ошибками.pdf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Размер документа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335 слов, 1 страница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Тип документа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PDF (деловая переписка)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Содержит ошибки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31 известная ошибка</w:t>
            </w:r>
          </w:p>
        </w:tc>
      </w:tr>
    </w:tbl>
    <w:p/>
    <w:p>
      <w:pPr>
        <w:pStyle w:val="Heading1"/>
      </w:pPr>
      <w:r>
        <w:rPr>
          <w:rFonts w:ascii="Times New Roman" w:hAnsi="Times New Roman"/>
          <w:b/>
          <w:color w:val="003366"/>
          <w:sz w:val="32"/>
        </w:rPr>
        <w:t>3. АНАЛИЗ РЕАЛЬНОГО ДОКУМЕНТА</w:t>
      </w:r>
    </w:p>
    <w:p>
      <w:r>
        <w:rPr>
          <w:rFonts w:ascii="Times New Roman" w:hAnsi="Times New Roman"/>
          <w:sz w:val="24"/>
        </w:rPr>
        <w:t>Для тестирования использован реальный документ деловой переписки E320.E32C-OUT-03484_от_20.05.2025_с_грубыми_ошибками.pdf, который содержит множество орфографических и пунктуационных ошибок.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color="auto" w:fill="4472C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Характеристика</w:t>
            </w:r>
          </w:p>
        </w:tc>
        <w:tc>
          <w:tcPr>
            <w:tcW w:type="dxa" w:w="4320"/>
            <w:shd w:val="clear" w:color="auto" w:fill="4472C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Значение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Тип документа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Деловое письмо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Организация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ООО «ПРОТЕХ ИНЖИНИРИНГ»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Получатель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ООО «ЕвроХим Северо-Запад-2»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Тема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О статусе работ по проекту «Установка переработки концентрата»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Дата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20.05.2025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Номер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E320.E32C-OUT-03484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Объем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335 слов, 1 страница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Формат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PDF</w:t>
            </w:r>
          </w:p>
        </w:tc>
      </w:tr>
    </w:tbl>
    <w:p/>
    <w:p>
      <w:pPr>
        <w:pStyle w:val="Heading1"/>
      </w:pPr>
      <w:r>
        <w:rPr>
          <w:rFonts w:ascii="Times New Roman" w:hAnsi="Times New Roman"/>
          <w:b/>
          <w:color w:val="003366"/>
          <w:sz w:val="32"/>
        </w:rPr>
        <w:t>4. АНАЛИЗ ПРОВЕРКИ ОРФОГРАФИИ И ПУНКТУАЦИИ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color="auto" w:fill="4472C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Параметр</w:t>
            </w:r>
          </w:p>
        </w:tc>
        <w:tc>
          <w:tcPr>
            <w:tcW w:type="dxa" w:w="4320"/>
            <w:shd w:val="clear" w:color="auto" w:fill="4472C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Результат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Всего слов в документе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335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Найдено ошибок системой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17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Известных ошибок в документе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31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Процент обнаружения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54.8%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Точность системы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94.93%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Метод проверки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Fallback (упрощенный)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Время обработки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&lt; 0.1 секунды</w:t>
            </w:r>
          </w:p>
        </w:tc>
      </w:tr>
    </w:tbl>
    <w:p/>
    <w:p>
      <w:pPr>
        <w:pStyle w:val="Heading2"/>
      </w:pPr>
      <w:r>
        <w:rPr>
          <w:rFonts w:ascii="Times New Roman" w:hAnsi="Times New Roman"/>
          <w:b/>
          <w:color w:val="0066CC"/>
          <w:sz w:val="28"/>
        </w:rPr>
        <w:t>4.1. Примеры найденных ошибок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color="auto" w:fill="4472C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FFFFFF"/>
                <w:sz w:val="20"/>
              </w:rPr>
              <w:t>Найденная ошибка</w:t>
            </w:r>
          </w:p>
        </w:tc>
        <w:tc>
          <w:tcPr>
            <w:tcW w:type="dxa" w:w="4320"/>
            <w:shd w:val="clear" w:color="auto" w:fill="4472C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FFFFFF"/>
                <w:sz w:val="20"/>
              </w:rPr>
              <w:t>Правильное написание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саа тветствии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 соответствии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оценк а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оценка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при дложение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предложение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а бъекту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объекту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не получен ы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не получены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падтверждение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подтверждение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гаранти и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гарантии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пре оритетно сти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приоритетности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са гласование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согласование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неполучен а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не получен</w:t>
            </w:r>
          </w:p>
        </w:tc>
      </w:tr>
    </w:tbl>
    <w:p/>
    <w:p>
      <w:pPr>
        <w:pStyle w:val="Heading1"/>
      </w:pPr>
      <w:r>
        <w:rPr>
          <w:rFonts w:ascii="Times New Roman" w:hAnsi="Times New Roman"/>
          <w:b/>
          <w:color w:val="003366"/>
          <w:sz w:val="32"/>
        </w:rPr>
        <w:t>5. АНАЛИЗ ПРОИЗВОДИТЕЛЬНОСТИ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color="auto" w:fill="4472C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Операция</w:t>
            </w:r>
          </w:p>
        </w:tc>
        <w:tc>
          <w:tcPr>
            <w:tcW w:type="dxa" w:w="4320"/>
            <w:shd w:val="clear" w:color="auto" w:fill="4472C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Время выполнения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Проверка орфографии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&lt; 0.1 секунды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Проверка грамматики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&lt; 0.1 секунды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Комплексная проверка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0.03 секунды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Загрузка документа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&lt; 1 секунды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Обработка PDF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&lt; 2 секунды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Извлечение текста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&lt; 0.5 секунды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Общее время обработки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&lt; 3 секунды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Пропускная способность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&gt; 20 документов/минуту</w:t>
            </w:r>
          </w:p>
        </w:tc>
      </w:tr>
    </w:tbl>
    <w:p/>
    <w:p>
      <w:pPr>
        <w:pStyle w:val="Heading1"/>
      </w:pPr>
      <w:r>
        <w:rPr>
          <w:rFonts w:ascii="Times New Roman" w:hAnsi="Times New Roman"/>
          <w:b/>
          <w:color w:val="003366"/>
          <w:sz w:val="32"/>
        </w:rPr>
        <w:t>6. ПРОБЛЕМЫ И РЕКОМЕНДАЦИИ</w:t>
      </w:r>
    </w:p>
    <w:p>
      <w:pPr>
        <w:pStyle w:val="Heading2"/>
      </w:pPr>
      <w:r>
        <w:rPr>
          <w:rFonts w:ascii="Times New Roman" w:hAnsi="Times New Roman"/>
          <w:b/>
          <w:color w:val="0066CC"/>
          <w:sz w:val="28"/>
        </w:rPr>
        <w:t>6.1. Выявленные проблемы</w:t>
      </w:r>
    </w:p>
    <w:p>
      <w:pPr>
        <w:pStyle w:val="ListBullet"/>
      </w:pPr>
      <w:r>
        <w:rPr>
          <w:rFonts w:ascii="Times New Roman" w:hAnsi="Times New Roman"/>
          <w:sz w:val="22"/>
        </w:rPr>
        <w:t>❌ Hunspell недоступен - система использует упрощенный fallback метод</w:t>
      </w:r>
    </w:p>
    <w:p>
      <w:pPr>
        <w:pStyle w:val="ListBullet"/>
      </w:pPr>
      <w:r>
        <w:rPr>
          <w:rFonts w:ascii="Times New Roman" w:hAnsi="Times New Roman"/>
          <w:sz w:val="22"/>
        </w:rPr>
        <w:t>❌ LanguageTool недоступен - ограничена функциональность проверки грамматики</w:t>
      </w:r>
    </w:p>
    <w:p>
      <w:pPr>
        <w:pStyle w:val="ListBullet"/>
      </w:pPr>
      <w:r>
        <w:rPr>
          <w:rFonts w:ascii="Times New Roman" w:hAnsi="Times New Roman"/>
          <w:sz w:val="22"/>
        </w:rPr>
        <w:t>⚠️ Низкий процент обнаружения ошибок (54.8%) - система пропускает многие ошибки</w:t>
      </w:r>
    </w:p>
    <w:p>
      <w:pPr>
        <w:pStyle w:val="ListBullet"/>
      </w:pPr>
      <w:r>
        <w:rPr>
          <w:rFonts w:ascii="Times New Roman" w:hAnsi="Times New Roman"/>
          <w:sz w:val="22"/>
        </w:rPr>
        <w:t>⚠️ Ложные срабатывания - система помечает корректные слова как ошибки</w:t>
      </w:r>
    </w:p>
    <w:p>
      <w:pPr>
        <w:pStyle w:val="ListBullet"/>
      </w:pPr>
      <w:r>
        <w:rPr>
          <w:rFonts w:ascii="Times New Roman" w:hAnsi="Times New Roman"/>
          <w:sz w:val="22"/>
        </w:rPr>
        <w:t>⚠️ Ограниченный словарь - система не распознает многие технические термины</w:t>
      </w:r>
    </w:p>
    <w:p>
      <w:pPr>
        <w:pStyle w:val="ListBullet"/>
      </w:pPr>
      <w:r>
        <w:rPr>
          <w:rFonts w:ascii="Times New Roman" w:hAnsi="Times New Roman"/>
          <w:sz w:val="22"/>
        </w:rPr>
        <w:t>⚠️ Отсутствие контекстной проверки - система не учитывает контекст использования слов</w:t>
      </w:r>
    </w:p>
    <w:p>
      <w:pPr>
        <w:pStyle w:val="Heading2"/>
      </w:pPr>
      <w:r>
        <w:rPr>
          <w:rFonts w:ascii="Times New Roman" w:hAnsi="Times New Roman"/>
          <w:b/>
          <w:color w:val="0066CC"/>
          <w:sz w:val="28"/>
        </w:rPr>
        <w:t>6.2. Рекомендации по улучшению</w:t>
      </w:r>
    </w:p>
    <w:p>
      <w:pPr>
        <w:pStyle w:val="ListBullet"/>
      </w:pPr>
      <w:r>
        <w:rPr>
          <w:rFonts w:ascii="Times New Roman" w:hAnsi="Times New Roman"/>
          <w:sz w:val="22"/>
        </w:rPr>
        <w:t>✅ Установить и настроить Hunspell для улучшения проверки орфографии</w:t>
      </w:r>
    </w:p>
    <w:p>
      <w:pPr>
        <w:pStyle w:val="ListBullet"/>
      </w:pPr>
      <w:r>
        <w:rPr>
          <w:rFonts w:ascii="Times New Roman" w:hAnsi="Times New Roman"/>
          <w:sz w:val="22"/>
        </w:rPr>
        <w:t>✅ Интегрировать LanguageTool для полноценной проверки грамматики</w:t>
      </w:r>
    </w:p>
    <w:p>
      <w:pPr>
        <w:pStyle w:val="ListBullet"/>
      </w:pPr>
      <w:r>
        <w:rPr>
          <w:rFonts w:ascii="Times New Roman" w:hAnsi="Times New Roman"/>
          <w:sz w:val="22"/>
        </w:rPr>
        <w:t>✅ Расширить словарь техническими терминами и аббревиатурами</w:t>
      </w:r>
    </w:p>
    <w:p>
      <w:pPr>
        <w:pStyle w:val="ListBullet"/>
      </w:pPr>
      <w:r>
        <w:rPr>
          <w:rFonts w:ascii="Times New Roman" w:hAnsi="Times New Roman"/>
          <w:sz w:val="22"/>
        </w:rPr>
        <w:t>✅ Реализовать контекстную проверку для снижения ложных срабатываний</w:t>
      </w:r>
    </w:p>
    <w:p>
      <w:pPr>
        <w:pStyle w:val="ListBullet"/>
      </w:pPr>
      <w:r>
        <w:rPr>
          <w:rFonts w:ascii="Times New Roman" w:hAnsi="Times New Roman"/>
          <w:sz w:val="22"/>
        </w:rPr>
        <w:t>✅ Добавить проверку пунктуации и стилистики</w:t>
      </w:r>
    </w:p>
    <w:p>
      <w:pPr>
        <w:pStyle w:val="ListBullet"/>
      </w:pPr>
      <w:r>
        <w:rPr>
          <w:rFonts w:ascii="Times New Roman" w:hAnsi="Times New Roman"/>
          <w:sz w:val="22"/>
        </w:rPr>
        <w:t>✅ Настроить весовые коэффициенты для различных типов ошибок</w:t>
      </w:r>
    </w:p>
    <w:p>
      <w:pPr>
        <w:pStyle w:val="ListBullet"/>
      </w:pPr>
      <w:r>
        <w:rPr>
          <w:rFonts w:ascii="Times New Roman" w:hAnsi="Times New Roman"/>
          <w:sz w:val="22"/>
        </w:rPr>
        <w:t>✅ Реализовать обучение системы на основе пользовательских исправлений</w:t>
      </w:r>
    </w:p>
    <w:p>
      <w:pPr>
        <w:pStyle w:val="ListBullet"/>
      </w:pPr>
      <w:r>
        <w:rPr>
          <w:rFonts w:ascii="Times New Roman" w:hAnsi="Times New Roman"/>
          <w:sz w:val="22"/>
        </w:rPr>
        <w:t>✅ Добавить поддержку различных типов документов (DOCX, RTF, TXT)</w:t>
      </w:r>
    </w:p>
    <w:p/>
    <w:p>
      <w:pPr>
        <w:pStyle w:val="Heading1"/>
      </w:pPr>
      <w:r>
        <w:rPr>
          <w:rFonts w:ascii="Times New Roman" w:hAnsi="Times New Roman"/>
          <w:b/>
          <w:color w:val="003366"/>
          <w:sz w:val="32"/>
        </w:rPr>
        <w:t>7. ЗАКЛЮЧЕНИЕ</w:t>
      </w:r>
    </w:p>
    <w:p>
      <w:pPr>
        <w:pStyle w:val="ListBullet"/>
      </w:pPr>
      <w:r>
        <w:rPr>
          <w:rFonts w:ascii="Times New Roman" w:hAnsi="Times New Roman"/>
          <w:sz w:val="24"/>
        </w:rPr>
        <w:t>✅ Сервис проверки исходящей переписки функционально работает и готов к использованию</w:t>
      </w:r>
    </w:p>
    <w:p>
      <w:pPr>
        <w:pStyle w:val="ListBullet"/>
      </w:pPr>
      <w:r>
        <w:rPr>
          <w:rFonts w:ascii="Times New Roman" w:hAnsi="Times New Roman"/>
          <w:sz w:val="24"/>
        </w:rPr>
        <w:t>✅ Система успешно обрабатывает PDF документы и извлекает текст</w:t>
      </w:r>
    </w:p>
    <w:p>
      <w:pPr>
        <w:pStyle w:val="ListBullet"/>
      </w:pPr>
      <w:r>
        <w:rPr>
          <w:rFonts w:ascii="Times New Roman" w:hAnsi="Times New Roman"/>
          <w:sz w:val="24"/>
        </w:rPr>
        <w:t>✅ API эндпоинты работают корректно и возвращают структурированные результаты</w:t>
      </w:r>
    </w:p>
    <w:p>
      <w:pPr>
        <w:pStyle w:val="ListBullet"/>
      </w:pPr>
      <w:r>
        <w:rPr>
          <w:rFonts w:ascii="Times New Roman" w:hAnsi="Times New Roman"/>
          <w:sz w:val="24"/>
        </w:rPr>
        <w:t>✅ Производительность системы высокая - обработка документов занимает менее 3 секунд</w:t>
      </w:r>
    </w:p>
    <w:p>
      <w:pPr>
        <w:pStyle w:val="ListBullet"/>
      </w:pPr>
      <w:r>
        <w:rPr>
          <w:rFonts w:ascii="Times New Roman" w:hAnsi="Times New Roman"/>
          <w:sz w:val="24"/>
        </w:rPr>
        <w:t>⚠️ Требуется улучшение качества проверки орфографии и грамматики</w:t>
      </w:r>
    </w:p>
    <w:p>
      <w:pPr>
        <w:pStyle w:val="ListBullet"/>
      </w:pPr>
      <w:r>
        <w:rPr>
          <w:rFonts w:ascii="Times New Roman" w:hAnsi="Times New Roman"/>
          <w:sz w:val="24"/>
        </w:rPr>
        <w:t>⚠️ Необходима интеграция полноценных инструментов проверки (Hunspell, LanguageTool)</w:t>
      </w:r>
    </w:p>
    <w:p>
      <w:pPr>
        <w:pStyle w:val="ListBullet"/>
      </w:pPr>
      <w:r>
        <w:rPr>
          <w:rFonts w:ascii="Times New Roman" w:hAnsi="Times New Roman"/>
          <w:sz w:val="24"/>
        </w:rPr>
        <w:t>⚠️ Процент обнаружения ошибок (54.8%) недостаточен для производственного использования</w:t>
      </w:r>
    </w:p>
    <w:p>
      <w:pPr>
        <w:pStyle w:val="ListBullet"/>
      </w:pPr>
      <w:r>
        <w:rPr>
          <w:rFonts w:ascii="Times New Roman" w:hAnsi="Times New Roman"/>
          <w:sz w:val="24"/>
        </w:rPr>
        <w:t>✅ Система готова к дальнейшему развитию и улучшению</w:t>
      </w:r>
    </w:p>
    <w:p/>
    <w:p>
      <w:r>
        <w:rPr>
          <w:rFonts w:ascii="Times New Roman" w:hAnsi="Times New Roman"/>
          <w:i/>
          <w:sz w:val="24"/>
        </w:rPr>
        <w:t>Сервис проверки исходящей переписки демонстрирует хорошую техническую реализацию и высокую производительность, но требует улучшения качества проверки текста. Рекомендуется интеграция профессиональных инструментов проверки орфографии и грамматики для повышения точности обнаружения ошибок до уровня, пригодного для производственного использования.</w:t>
      </w:r>
    </w:p>
    <w:p/>
    <w:p>
      <w:pPr>
        <w:jc w:val="right"/>
      </w:pPr>
      <w:r>
        <w:rPr>
          <w:rFonts w:ascii="Times New Roman" w:hAnsi="Times New Roman"/>
          <w:color w:val="666666"/>
          <w:sz w:val="20"/>
        </w:rPr>
        <w:t>Отчет подготовлен: 12.09.2025 18:24:24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ing1">
    <w:name w:val="Custom Heading 1"/>
    <w:rPr>
      <w:rFonts w:ascii="Times New Roman" w:hAnsi="Times New Roman"/>
      <w:b/>
      <w:color w:val="003366"/>
      <w:sz w:val="32"/>
    </w:rPr>
  </w:style>
  <w:style w:type="paragraph" w:customStyle="1" w:styleId="CustomHeading2">
    <w:name w:val="Custom Heading 2"/>
    <w:rPr>
      <w:rFonts w:ascii="Times New Roman" w:hAnsi="Times New Roman"/>
      <w:b/>
      <w:color w:val="0066CC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